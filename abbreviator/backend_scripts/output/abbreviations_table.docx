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Аббревиатура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Расшифровка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ANOVA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Analysis of variance (дисперсионный анализ)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AUC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Area Under the Curve (площадь под кривой «концентрация-время»): суммарная концентрация лекарственного препарата в плазме крови за всё время наблюдения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AUC(0-t)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Area Under the Curve from 0 To t (площадь под кривой «концентрация-время» от нуля до времени t): отражает экспозицию препарата до последнего отбора крови с измеряемой концентрацией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AUC(0-∞)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Area Under the Curve from 0 to infinity (площадь под кривой от нуля до бесконечности): отражает общую экспозицию препарата, включая экстраполяцию за пределы последнего отбора крови с измеряемой концентрацией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AUC0-t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Area Under the Curve from 0 To t (площадь под кривой «концентрация-время» от нуля до времени t): отражает экспозицию препарата до последнего отбора крови с измеряемой концентрацией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AUMC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Area Under the first Moment Curve (площадь под кривой времени-концентрации): показатель, отражающий задержку препарата в организме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CHMP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Committee for medicinal products for Human use (комитет по лекарственным средствам для медицинского применения)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CPMP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Committee for Proprietary Medicinal Products (комитет по лекарственным средствам)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CTCAE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Common Terminology Criteria for Adverse Events (общие критерии оценки степени тяжести нежелательных явлений)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CV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Coefficient of Variation (коэффициент вариации): статистическая мера относительной изменчивости данных, выраженная в процентах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CVintra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Intraindividual variability (внутрииндивидуальная вариабельность): мера изменчивости показателей у одного и того же индивида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Cl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Clearance (клиренс): показатель, характеризующий скорость выведения лекарственного вещества из плазмы крови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Cmax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Maximum Concentration (максимальная концентрация): наибольшая концентрация лекарственного вещества, достигаемая в плазме крови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ED50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Median Effective Dose (полуэффективная доза): доза вещества, обеспечивающая требуемый терапевтический эффект у 50% испытуемых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EMA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European Medicines Agency (европейское агентство по лекарственным средствам)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FDA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Food and Drug Administration (управление по санитарному надзору за качеством пищевых продуктов и медикаментов сша)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GCP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Good Clinical Practice (надлежащая клиническая практика)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ICH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International Council for Harmonisation (международный совет по гармонизации)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ID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Identification code (идентификационный код)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IgA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Immunoglobulin a (иммуноглобулин a)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IgG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Immunoglobulin G (иммуноглобулин g)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Kel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Elimination rate constant (константа скорости элиминации лекарственного вещества): показатель, отражающий скорость выведения лекарственного вещества из организма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Ki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Inhibitory constant (константа ингибирования): показатель, характеризующий силу связывания ингибитора с ферментом или рецептором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LLOQ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Lower Limit Of Quantitation (нижний предел количественного определения)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MRT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Mean Residence Time (среднее время пребывания в организме молекулы лекарственного вещества)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MTD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Maximum Tolerated Dose (максимальная переносимая доза)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NCI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National Cancer Institute (национальный институт рака)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NCI CTCAE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Общие терминологические критерии нежелательных явлений национального института онкологии сша (national cancer institute common terminology criteria for adverse events)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NOAEL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No Observed Adverse Effect Level (максимальная доза, не оказывающая видимого нежелательного эффекта)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P-gp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P-Glycoprotein (p-гликопротеин)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Pgp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P-Glycoprotein (p-гликопротеин)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RT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Reverse Transcriptase (обратная транскриптаза)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T1/2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Half-life (период полувыведения): время, за которое концентрация вещества в плазме крови уменьшается на 50%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Tmax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Time to Maximum concentration (время достижения максимальной концентрации): время, за которое достигается максимальная концентрация лекарственного вещества в плазме крови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Vd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Volume of Distribution (объем распределения): Гипотетический объем, в котором лекарственное вещество распределяется с концентрацией, эквивалентной концентрации в плазме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Vss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Steady-state Volume of distribution (объем распределения в равновесном состоянии): Объем распределения вещества в организме при достижении равновесного состояния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АВК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Антагонист витамина к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Артериальная гипертензия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АД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Артериальное давление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АЛТ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Аланинаминотрансфераза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АСТ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Аспартатаминотрансфераза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АЧТВ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Активированное частичное тромбопластиновое время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ВИЧ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Вирус иммунодефицита человека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ВОЗ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Всемирная организация здравоохранения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ВТЭ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Венозная тромбоэмболия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ВЭЖХ-МС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Высокоэффективная жидкостная хроматография с масс-спектрометрией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ВЭЖХ-МС/МС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Высокоэффективная жидкостная хроматография с тандемной масс-спектрометрией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ГИТ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Гепарин-индуцированная тромбоцитопения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ГОСТ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Государственный стандарт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ДИ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Доверительный интервал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ЕАЭС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Евразийский экономический союз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ЖКТ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Желудочно-кишечный тракт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ИМТ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Индекс массы тела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ИРК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Индивидуальная регистрационная карта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Кel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Константа скорости элиминации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КИО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Контрактная исследовательская организация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КК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Клиренс креатинина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ЛДГ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Лактатдегидрогеназа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МНН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Международное непатентованное наименование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МНО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Международное нормализованное отношение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МС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Метаболический синдром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НЛР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Нежелательная лекарственная реакция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ННР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Непредвиденная нежелательная реакция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НПВП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Нестероидный противовоспалительный препарат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НПКО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Нижний предел количественного определения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НЯ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Нежелательное явление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ООО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Общество с ограниченной ответственностью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ОР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Относительный риск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ПВХ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Поливинилхлорид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РКИ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Рандомизированное клиническое исследование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РУ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Регистрационное удостоверение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РФ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Российская федерация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СННР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Серьезная непредвиденная нежелательная реакция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СНЯ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Серьезное нежелательное явление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СОП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Стандартная операционная процедура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США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Соединенные штаты америки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ТГВ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Тромбоз глубоких вен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ТЭЛА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Тромбоэмболия легочной артерии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УЗИ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Ультразвуковое исследование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ФГБУ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Федеральное государственное бюджетное учреждение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ФИО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Фамилия имя отчество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ФК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Фармакокинетика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ФП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Фибрилляция предсердий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ЧСС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Частота сердечных сокращений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ЩФ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Щелочная фосфатаза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ЭКГ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Электрокардиограмма/электрокардиографическое исследование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ЭхоКГ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Эхокардиография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Килограмм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Миллиграмм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мес.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Месяц(ев)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мин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Минута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мкмоль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Микромоль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мл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Миллилитр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мм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Миллиметр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нг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Нанограмм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сут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Сутки</w:t>
            </w:r>
          </w:p>
        </w:tc>
      </w:tr>
      <w:tr>
        <w:tc>
          <w:tcPr>
            <w:tcW w:type="dxa" w:w="209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эИРК</w:t>
            </w:r>
          </w:p>
        </w:tc>
        <w:tc>
          <w:tcPr>
            <w:tcW w:type="dxa" w:w="7591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spacing w:line="240" w:lineRule="exact" w:after="0" w:before="0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Электронная версия индивидуальной регистрационной карты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